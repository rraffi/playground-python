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2/13/23, 5:39 PM DCU Online - Add Joint Owner</w:t>
        <w:br/>
        <w:t>https://app.dcu.or g/dcu/addjointowner?productName=ajosso 1/3/</w:t>
        <w:br/>
        <w:t>ADD JOINT OWNERMembership Add Joint Owner </w:t>
        <w:br/>
        <w:t>8</w:t>
        <w:br/>
        <w:t>⌄</w:t>
      </w:r>
    </w:p>
    <w:p>
      <w:r>
        <w:t>2/13/23, 5:39 PM DCU Online - Add Joint Owner</w:t>
        <w:br/>
        <w:t>https://app.dcu.or g/dcu/addjointowner?productName=ajosso 2/3Application Number: 17366984</w:t>
        <w:br/>
        <w:t>APPLICATION CONFIRMATION</w:t>
        <w:br/>
        <w:t>Your joint owner has been added to the account(s) you selected.</w:t>
        <w:br/>
        <w:t>Please print this page for your records.</w:t>
        <w:br/>
        <w:t>DCU Member Number</w:t>
        <w:br/>
        <w:t>5795662</w:t>
        <w:br/>
        <w:t>Joint Owner Name and Address</w:t>
        <w:br/>
        <w:t>Sarah Polattie</w:t>
        <w:br/>
        <w:t>2550 Akers Mill Rd SE</w:t>
        <w:br/>
        <w:t>Apt I1</w:t>
        <w:br/>
        <w:t>Atlanta, GA 30339-3227</w:t>
        <w:br/>
        <w:t>Your joint owner has been added to the following accounts:</w:t>
        <w:br/>
        <w:t>Free Checking (S3)</w:t>
        <w:br/>
        <w:t>Primary Savings (S1)</w:t>
      </w:r>
    </w:p>
    <w:p>
      <w:r>
        <w:t>2/13/23, 5:39 PM DCU Online - Add Joint Owner</w:t>
        <w:br/>
        <w:t>https://app.dcu.or g/dcu/addjointowner?productName=ajosso 3/3</w:t>
        <w:br/>
        <w:t>© 2023 Digital Federal Credit Union - v1.144.4</w:t>
        <w:br/>
        <w:t>Legal and Privacy Contact Us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